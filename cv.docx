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Personal Information</w:t>
      </w:r>
    </w:p>
    <w:p>
      <w:r>
        <w:t>Name: /usr/local/bin/python3 "/Users/jamalabdullahi/Python Tutorial/Python Tutorial/CV_builder_chatgpt.py"</w:t>
      </w:r>
    </w:p>
    <w:p>
      <w:r>
        <w:t>Email: jamalnu@gmail.com</w:t>
      </w:r>
    </w:p>
    <w:p>
      <w:r>
        <w:t>Phone: +601156789365</w:t>
      </w:r>
    </w:p>
    <w:p>
      <w:r>
        <w:t>Address: 123,bfg,usa,mechican</w:t>
      </w:r>
    </w:p>
    <w:p>
      <w:pPr>
        <w:pStyle w:val="Heading1"/>
      </w:pPr>
      <w:r>
        <w:t>Education</w:t>
      </w:r>
    </w:p>
    <w:p>
      <w:r>
        <w:rPr>
          <w:b/>
        </w:rPr>
        <w:t>bachelor, computer science</w:t>
      </w:r>
      <w:r>
        <w:br/>
        <w:t>university putra malaysia, malaysia</w:t>
      </w:r>
      <w:r>
        <w:rPr>
          <w:i/>
        </w:rPr>
        <w:br/>
        <w:t>2018 - 2023</w:t>
        <w:br/>
      </w:r>
    </w:p>
    <w:p>
      <w:r>
        <w:rPr>
          <w:b/>
        </w:rPr>
        <w:t>master of software engineering, computer science</w:t>
      </w:r>
      <w:r>
        <w:br/>
        <w:t>university putra malaysia, malaysia</w:t>
      </w:r>
      <w:r>
        <w:rPr>
          <w:i/>
        </w:rPr>
        <w:br/>
        <w:t>2017 - 2019</w:t>
        <w:br/>
      </w:r>
    </w:p>
    <w:p>
      <w:r>
        <w:rPr>
          <w:b/>
        </w:rPr>
        <w:t>phd, se</w:t>
      </w:r>
      <w:r>
        <w:br/>
        <w:t>malaysia, malaysia</w:t>
      </w:r>
      <w:r>
        <w:rPr>
          <w:i/>
        </w:rPr>
        <w:br/>
        <w:t>20122 - 2024</w:t>
        <w:br/>
      </w:r>
    </w:p>
    <w:p>
      <w:pPr>
        <w:pStyle w:val="Heading1"/>
      </w:pPr>
      <w:r>
        <w:t>Work Experience</w:t>
      </w:r>
    </w:p>
    <w:p>
      <w:pPr>
        <w:pStyle w:val="Heading1"/>
      </w:pPr>
      <w:r>
        <w:t>Skills</w:t>
      </w:r>
    </w:p>
    <w:p>
      <w:r>
        <w:t>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